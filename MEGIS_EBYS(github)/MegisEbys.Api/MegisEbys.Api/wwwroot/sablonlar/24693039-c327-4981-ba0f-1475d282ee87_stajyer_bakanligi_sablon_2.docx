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097280" cy="109728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_yarenokten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>T.C.</w:t>
              <w:br/>
              <w:t>STAJYER BAKANLIĞI</w:t>
              <w:br/>
              <w:t>Bilgisayar Mühendisliği Departmanı</w:t>
            </w:r>
          </w:p>
        </w:tc>
      </w:tr>
    </w:tbl>
    <w:p>
      <w:pPr/>
      <w:r>
        <w:br/>
        <w:t>Sayı   : E-2025/045</w:t>
      </w:r>
    </w:p>
    <w:p>
      <w:pPr/>
      <w:r>
        <w:t>Konu   : Yazılım Geliştirme Eğitimi</w:t>
      </w:r>
    </w:p>
    <w:p>
      <w:r>
        <w:br/>
        <w:br/>
      </w:r>
    </w:p>
    <w:p>
      <w:pPr/>
      <w:r>
        <w:t>Değerli Katılımcı,</w:t>
        <w:br/>
        <w:br/>
        <w:t>Bakanlığımız tarafından yürütülen yazılım geliştirme eğitim programına katılımınız onaylanmıştır. Program süresince temel programlama, veritabanı yönetimi, web geliştirme ve proje yönetimi konularında uygulamalı eğitimler verilecektir.</w:t>
        <w:br/>
        <w:br/>
        <w:t>Eğitim, çevrim içi ve yüz yüze oturumlar şeklinde planlanmış olup tüm detaylar tarafınıza e-posta yoluyla iletilecektir.</w:t>
        <w:br/>
        <w:br/>
        <w:t>Bilgilerinize sunarız.</w:t>
        <w:br/>
      </w:r>
    </w:p>
    <w:p>
      <w:r>
        <w:br/>
        <w:br/>
        <w:br/>
      </w:r>
    </w:p>
    <w:p>
      <w:pPr/>
      <w:r>
        <w:t>Ad Soyad</w:t>
      </w:r>
    </w:p>
    <w:p>
      <w:pPr/>
      <w:r>
        <w:t>Unvan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